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currently studying in second year of Computer department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