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second year student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