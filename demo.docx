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I live in Thane where do you stay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